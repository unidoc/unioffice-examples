
<file path=[Content_Types].xml><?xml version="1.0" encoding="utf-8"?>
<Types xmlns="http://schemas.openxmlformats.org/package/2006/content-types" xmlns:xml="http://www.w3.org/XML/1998/namespace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thumbnail.jpeg" Type="http://schemas.openxmlformats.org/package/2006/relationships/metadata/thumbnail" Id="rId2"/><Relationship Target="docProps/core.xml" Type="http://schemas.openxmlformats.org/package/2006/relationships/metadata/core-properties" Id="rId3"/><Relationship Target="docProps/app.xml" Type="http://schemas.openxmlformats.org/officeDocument/2006/relationships/extended-properties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pPr>
        <w:pStyle w:val="Heading1"/>
      </w:pPr>
      <w:r>
        <w:t>Grocery List</w:t>
      </w:r>
    </w:p>
    <w:p>
      <w:pPr>
        <w:pStyle w:val="ListBullet"/>
      </w:pPr>
      <w:r>
        <w:t>Milk</w:t>
      </w:r>
    </w:p>
    <w:p>
      <w:pPr>
        <w:pStyle w:val="ListBullet"/>
      </w:pPr>
      <w:r>
        <w:t>Eggs</w:t>
      </w:r>
    </w:p>
    <w:p>
      <w:pPr>
        <w:pStyle w:val="ListBullet"/>
      </w:pPr>
      <w:r>
        <w:t>Bread</w:t>
      </w:r>
    </w:p>
    <w:p>
      <w:pPr>
        <w:pStyle w:val="ListBullet"/>
      </w:pPr>
      <w:r>
        <w:t>Butter</w:t>
      </w:r>
    </w:p>
    <w:p>
      <w:pPr>
        <w:pStyle w:val="ListBullet"/>
      </w:pPr>
      <w:r>
        <w:t>Chicken Breast</w:t>
      </w:r>
    </w:p>
    <w:p>
      <w:pPr>
        <w:pStyle w:val="ListBullet"/>
      </w:pPr>
      <w:r>
        <w:t>Spinach</w:t>
      </w:r>
    </w:p>
    <w:p>
      <w:pPr>
        <w:pStyle w:val="ListBullet"/>
      </w:pPr>
      <w:r>
        <w:t>Tomatoes</w:t>
      </w:r>
    </w:p>
    <w:p>
      <w:pPr>
        <w:pStyle w:val="ListBullet"/>
      </w:pPr>
      <w:r>
        <w:t>Apples</w:t>
      </w:r>
    </w:p>
    <w:p>
      <w:pPr>
        <w:pStyle w:val="ListBullet"/>
      </w:pPr>
      <w:r>
        <w:t>Bananas</w:t>
      </w:r>
    </w:p>
    <w:p>
      <w:pPr>
        <w:pStyle w:val="ListBullet"/>
      </w:pPr>
      <w:r>
        <w:t>Orange Juice</w:t>
      </w:r>
    </w:p>
    <w:p>
      <w:pPr>
        <w:pStyle w:val="ListBullet"/>
      </w:pPr>
      <w:r>
        <w:t>Yogurt</w:t>
      </w:r>
    </w:p>
    <w:p>
      <w:pPr>
        <w:pStyle w:val="ListBullet"/>
      </w:pPr>
      <w:r>
        <w:t>Cheese</w:t>
      </w:r>
    </w:p>
    <w:p>
      <w:pPr>
        <w:pStyle w:val="ListBullet"/>
      </w:pPr>
      <w:r>
        <w:t>Cereal</w:t>
      </w:r>
    </w:p>
    <w:p>
      <w:pPr>
        <w:pStyle w:val="ListBullet"/>
      </w:pPr>
      <w:r>
        <w:t>Pasta</w:t>
      </w:r>
    </w:p>
    <w:p>
      <w:pPr>
        <w:pStyle w:val="ListBullet"/>
      </w:pPr>
      <w:r>
        <w:t>Olive Oil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val="bestFit" w:percent="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 xmlns:o="urn:schemas-microsoft-com:office:office" xmlns:r="http://schemas.openxmlformats.org/officeDocument/2006/relationships" xmlns:ur="urn:schemas-microsoft-com:office:powerpoint" xmlns:urn="urn:schemas-microsoft-com:office:word" xmlns:v="urn:schemas-microsoft-com:vml" xmlns:x="urn:schemas-microsoft-com:office:excel">
    <o:shapedefaults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spidmax="1027" v:ext="edit"/>
    <o:shapelayout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v:ext="edit">
      <o:idmap data="1" v:ext="edit"/>
    </o:shapelayout>
  </w:shapeDefaults>
  <w:decimalSymbol w:val="."/>
  <w:listSeparator w:val=","/>
  <w14:docId xmlns:w14="http://schemas.microsoft.com/office/word/2010/wordml" w14:val="24062061"/>
  <w14:defaultImageDpi xmlns:w14="http://schemas.microsoft.com/office/word/2010/wordml" w14:val="300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76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true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true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true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true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true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true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false"/>
        <w:bCs w:val="false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false"/>
        <w:bCs w:val="false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false"/>
        <w:bCs w:val="false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false"/>
        <w:bCs w:val="false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false"/>
        <w:bCs w:val="false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false"/>
        <w:bCs w:val="false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false"/>
        <w:bCs w:val="false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llowPNG/>
  <w:doNotSaveAsSingleFile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../customXml/item1.xml" Type="http://schemas.openxmlformats.org/officeDocument/2006/relationships/customXml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stylesWithEffects.xml" Type="http://schemas.microsoft.com/office/2007/relationships/stylesWithEffects" Id="rId4"/><Relationship Target="settings.xml" Type="http://schemas.openxmlformats.org/officeDocument/2006/relationships/settings" Id="rId5"/><Relationship Target="webSettings.xml" Type="http://schemas.openxmlformats.org/officeDocument/2006/relationships/webSettings" Id="rId6"/><Relationship Target="fontTable.xml" Type="http://schemas.openxmlformats.org/officeDocument/2006/relationships/fontTable" Id="rId7"/><Relationship Target="theme/theme1.xml" Type="http://schemas.openxmlformats.org/officeDocument/2006/relationships/theme" Id="rId8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Manager/>
  <Company/>
  <Pages>1</Pages>
  <Words>0</Words>
  <Characters>0</Characters>
  <Lines>0</Lines>
  <Paragraphs>0</Paragraphs>
  <TotalTime>0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0</CharactersWithSpaces>
  <SharedDoc>false</SharedDoc>
  <HyperlinkBase/>
  <HyperlinksChanged>false</HyperlinksChanged>
  <Application>Microsoft Macintosh Word</Application>
  <AppVersion>14.0000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cp:category/>
  <dcterms:created xmlns:dcterms="http://purl.org/dc/terms/" xmlns:xsi="http://www.w3.org/2001/XMLSchema-instance" xsi:type="dcterms:W3CDTF">2013-12-23T23:15:00Z</dcterms:created>
  <dc:creator xmlns:dc="http://purl.org/dc/elements/1.1/">python-docx</dc:creator>
  <dc:description xmlns:dc="http://purl.org/dc/elements/1.1/">generated by python-docx</dc:description>
  <cp:keywords/>
  <cp:lastModifiedBy/>
  <dcterms:modified xmlns:dcterms="http://purl.org/dc/terms/" xmlns:xsi="http://www.w3.org/2001/XMLSchema-instance" xsi:type="dcterms:W3CDTF">2013-12-23T23:15:00Z</dcterms:modified>
  <cp:revision>1</cp:revision>
  <dc:subject xmlns:dc="http://purl.org/dc/elements/1.1/"/>
  <dc:title xmlns:dc="http://purl.org/dc/elements/1.1/"/>
</cp:coreProperties>
</file>