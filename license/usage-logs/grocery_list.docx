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F8372" w14:textId="77777777" w:rsidR="00551BDB" w:rsidRDefault="00000000">
      <w:pPr>
        <w:pStyle w:val="Heading1"/>
      </w:pPr>
      <w:r>
        <w:t>Grocery List</w:t>
      </w:r>
    </w:p>
    <w:p w14:paraId="40D27CAA" w14:textId="77777777" w:rsidR="00551BDB" w:rsidRDefault="00000000">
      <w:pPr>
        <w:pStyle w:val="ListBullet"/>
      </w:pPr>
      <w:r>
        <w:t>Milk</w:t>
      </w:r>
    </w:p>
    <w:p w14:paraId="66054DD6" w14:textId="77777777" w:rsidR="00551BDB" w:rsidRDefault="00000000">
      <w:pPr>
        <w:pStyle w:val="ListBullet"/>
      </w:pPr>
      <w:r>
        <w:t>Eggs</w:t>
      </w:r>
    </w:p>
    <w:p w14:paraId="748800E7" w14:textId="77777777" w:rsidR="00551BDB" w:rsidRDefault="00000000">
      <w:pPr>
        <w:pStyle w:val="ListBullet"/>
      </w:pPr>
      <w:r>
        <w:t>Bread</w:t>
      </w:r>
    </w:p>
    <w:p w14:paraId="209788EB" w14:textId="77777777" w:rsidR="00551BDB" w:rsidRDefault="00000000">
      <w:pPr>
        <w:pStyle w:val="ListBullet"/>
      </w:pPr>
      <w:r>
        <w:t>Butter</w:t>
      </w:r>
    </w:p>
    <w:p w14:paraId="706C6188" w14:textId="77777777" w:rsidR="00551BDB" w:rsidRDefault="00000000">
      <w:pPr>
        <w:pStyle w:val="ListBullet"/>
      </w:pPr>
      <w:r>
        <w:t>Chicken Breast</w:t>
      </w:r>
    </w:p>
    <w:p w14:paraId="08E68729" w14:textId="77777777" w:rsidR="00551BDB" w:rsidRDefault="00000000">
      <w:pPr>
        <w:pStyle w:val="ListBullet"/>
      </w:pPr>
      <w:r>
        <w:t>Spinach</w:t>
      </w:r>
    </w:p>
    <w:p w14:paraId="0EDBE0D3" w14:textId="77777777" w:rsidR="00551BDB" w:rsidRDefault="00000000">
      <w:pPr>
        <w:pStyle w:val="ListBullet"/>
      </w:pPr>
      <w:r>
        <w:t>Tomatoes</w:t>
      </w:r>
    </w:p>
    <w:p w14:paraId="244CC995" w14:textId="77777777" w:rsidR="00551BDB" w:rsidRDefault="00000000">
      <w:pPr>
        <w:pStyle w:val="ListBullet"/>
      </w:pPr>
      <w:r>
        <w:t>Apples</w:t>
      </w:r>
    </w:p>
    <w:p w14:paraId="30DE252F" w14:textId="77777777" w:rsidR="00551BDB" w:rsidRDefault="00000000">
      <w:pPr>
        <w:pStyle w:val="ListBullet"/>
      </w:pPr>
      <w:r>
        <w:t>Bananas</w:t>
      </w:r>
    </w:p>
    <w:p w14:paraId="55CCBCD2" w14:textId="0E914526" w:rsidR="00F957FF" w:rsidRDefault="00000000" w:rsidP="00F957FF">
      <w:pPr>
        <w:pStyle w:val="ListBullet"/>
      </w:pPr>
      <w:r>
        <w:t>Orange Juice</w:t>
      </w:r>
    </w:p>
    <w:sectPr w:rsidR="00F95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918393">
    <w:abstractNumId w:val="8"/>
  </w:num>
  <w:num w:numId="2" w16cid:durableId="1662347669">
    <w:abstractNumId w:val="6"/>
  </w:num>
  <w:num w:numId="3" w16cid:durableId="1359086213">
    <w:abstractNumId w:val="5"/>
  </w:num>
  <w:num w:numId="4" w16cid:durableId="1863664001">
    <w:abstractNumId w:val="4"/>
  </w:num>
  <w:num w:numId="5" w16cid:durableId="874583284">
    <w:abstractNumId w:val="7"/>
  </w:num>
  <w:num w:numId="6" w16cid:durableId="2132743072">
    <w:abstractNumId w:val="3"/>
  </w:num>
  <w:num w:numId="7" w16cid:durableId="1295477502">
    <w:abstractNumId w:val="2"/>
  </w:num>
  <w:num w:numId="8" w16cid:durableId="1199124294">
    <w:abstractNumId w:val="1"/>
  </w:num>
  <w:num w:numId="9" w16cid:durableId="17428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8F5"/>
    <w:rsid w:val="0029639D"/>
    <w:rsid w:val="00326F90"/>
    <w:rsid w:val="00551BDB"/>
    <w:rsid w:val="00AA1D8D"/>
    <w:rsid w:val="00B47730"/>
    <w:rsid w:val="00CB0664"/>
    <w:rsid w:val="00F957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A2E745"/>
  <w14:defaultImageDpi w14:val="300"/>
  <w15:docId w15:val="{FAAA1396-9F0A-494A-BC33-ABEE903C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Alip Sulistio</cp:lastModifiedBy>
  <cp:revision>2</cp:revision>
  <dcterms:created xsi:type="dcterms:W3CDTF">2013-12-23T23:15:00Z</dcterms:created>
  <dcterms:modified xsi:type="dcterms:W3CDTF">2025-02-12T15:44:00Z</dcterms:modified>
  <cp:category/>
</cp:coreProperties>
</file>